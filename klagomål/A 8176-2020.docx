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8176-2020 i Söderhamns kommun</w:t>
      </w:r>
    </w:p>
    <w:p>
      <w:r>
        <w:t>Detta dokument behandlar höga naturvärden i avverkningsamälan A 8176-2020 i Söderhamns kommun. Denna avverkningsanmälan inkom 2020-02-13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raggtaggsvamp (EN), kopparspindling (VU), tvillingspindling (VU), motaggsvamp (NT), kryddspindling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A 8176-2020.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6793419, E 601593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