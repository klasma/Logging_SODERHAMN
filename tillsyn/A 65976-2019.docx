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65976-2019 i Söderhamns kommun</w:t>
      </w:r>
    </w:p>
    <w:p>
      <w:r>
        <w:t>Detta dokument behandlar höga naturvärden i avverkningsamälan A 65976-2019 i Söderhamns kommun. Denna avverkningsanmälan inkom 2019-12-06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violgubbe (VU), gul taggsvamp (NT), kandelabersvamp (NT), koralltaggsvamp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5976-2019.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6786806, E 593490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