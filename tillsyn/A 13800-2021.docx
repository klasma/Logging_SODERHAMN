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13800-2021 i Söderhamns kommun</w:t>
      </w:r>
    </w:p>
    <w:p>
      <w:r>
        <w:t>Detta dokument behandlar höga naturvärden i avverkningsamälan A 13800-2021 i Söderhamns kommun. Denna avverkningsanmälan inkom 2021-03-20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aspgelélav (VU), stiftgelélav (NT), barkkornlav (S), dvärgtufs (S), jättesvampmal (S)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13800-2021.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6776367, E 601743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