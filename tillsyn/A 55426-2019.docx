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55426-2019 i Söderhamns kommun</w:t>
      </w:r>
    </w:p>
    <w:p>
      <w:r>
        <w:t>Detta dokument behandlar höga naturvärden i avverkningsamälan A 55426-2019 i Söderhamns kommun. Denna avverkningsanmälan inkom 2019-10-18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tornseglare (EN, §4), busksångare (NT, §4), rödvingetrast (NT, §4) och skrattmås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5426-2019.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6792174, E 597712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Busksångare (NT, §4)</w:t>
      </w:r>
    </w:p>
    <w:p>
      <w:pPr>
        <w:pStyle w:val="ListBullet"/>
      </w:pPr>
      <w:r>
        <w:t>Rödvingetrast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